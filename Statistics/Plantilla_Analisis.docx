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BB5E8" w14:textId="77777777" w:rsidR="001D0E77" w:rsidRPr="008A7DCB" w:rsidRDefault="00000000" w:rsidP="008A7DCB">
      <w:pPr>
        <w:jc w:val="center"/>
        <w:rPr>
          <w:lang w:val="es-ES"/>
        </w:rPr>
      </w:pPr>
      <w:r w:rsidRPr="008A7DCB">
        <w:rPr>
          <w:lang w:val="es-ES"/>
        </w:rPr>
        <w:t>Universidad Panamericana</w:t>
      </w:r>
    </w:p>
    <w:p w14:paraId="6A4E7AFE" w14:textId="77777777" w:rsidR="001D0E77" w:rsidRPr="008A7DCB" w:rsidRDefault="00000000">
      <w:pPr>
        <w:jc w:val="center"/>
        <w:rPr>
          <w:lang w:val="es-ES"/>
        </w:rPr>
      </w:pPr>
      <w:r w:rsidRPr="008A7DCB">
        <w:rPr>
          <w:lang w:val="es-ES"/>
        </w:rPr>
        <w:t>ANÁLISIS ESTADÍSTICO DE CALIDAD</w:t>
      </w:r>
    </w:p>
    <w:p w14:paraId="5FD149D3" w14:textId="77777777" w:rsidR="001D0E77" w:rsidRPr="008A7DCB" w:rsidRDefault="00000000">
      <w:pPr>
        <w:jc w:val="center"/>
        <w:rPr>
          <w:lang w:val="es-ES"/>
        </w:rPr>
      </w:pPr>
      <w:r w:rsidRPr="008A7DCB">
        <w:rPr>
          <w:lang w:val="es-ES"/>
        </w:rPr>
        <w:t>**[Insertar logo aquí]**</w:t>
      </w:r>
    </w:p>
    <w:p w14:paraId="4347386D" w14:textId="500DA75D" w:rsidR="008A7DCB" w:rsidRPr="008A7DCB" w:rsidRDefault="00000000" w:rsidP="008A7DCB">
      <w:pPr>
        <w:rPr>
          <w:lang w:val="es-ES"/>
        </w:rPr>
      </w:pPr>
      <w:r w:rsidRPr="008A7DCB">
        <w:rPr>
          <w:lang w:val="es-ES"/>
        </w:rPr>
        <w:br w:type="page"/>
      </w:r>
    </w:p>
    <w:sdt>
      <w:sdtPr>
        <w:rPr>
          <w:lang w:val="es-ES"/>
        </w:rPr>
        <w:id w:val="4216175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1E4C892A" w14:textId="7D1763BA" w:rsidR="008A7DCB" w:rsidRDefault="008A7DCB">
          <w:pPr>
            <w:pStyle w:val="TtuloTDC"/>
          </w:pPr>
          <w:r>
            <w:rPr>
              <w:lang w:val="es-ES"/>
            </w:rPr>
            <w:t>Contenido</w:t>
          </w:r>
        </w:p>
        <w:p w14:paraId="3365E52A" w14:textId="160D8B4D" w:rsidR="008A7DCB" w:rsidRDefault="008A7DCB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077027" w:history="1">
            <w:r w:rsidRPr="00B86BEF">
              <w:rPr>
                <w:rStyle w:val="Hipervnculo"/>
                <w:noProof/>
                <w:lang w:val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542EA" w14:textId="5E42645E" w:rsidR="008A7DCB" w:rsidRDefault="008A7DCB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2077028" w:history="1">
            <w:r w:rsidRPr="00B86BEF">
              <w:rPr>
                <w:rStyle w:val="Hipervnculo"/>
                <w:noProof/>
                <w:lang w:val="es-ES"/>
              </w:rPr>
              <w:t xml:space="preserve">Objetivo del </w:t>
            </w:r>
            <w:r w:rsidRPr="00B86BEF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4EFDD" w14:textId="6064457C" w:rsidR="008A7DCB" w:rsidRDefault="008A7DCB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2077029" w:history="1">
            <w:r w:rsidRPr="00B86BEF">
              <w:rPr>
                <w:rStyle w:val="Hipervnculo"/>
                <w:noProof/>
              </w:rPr>
              <w:t>Descripción</w:t>
            </w:r>
            <w:r w:rsidRPr="00B86BEF">
              <w:rPr>
                <w:rStyle w:val="Hipervnculo"/>
                <w:noProof/>
                <w:lang w:val="es-ES"/>
              </w:rPr>
              <w:t xml:space="preserve"> </w:t>
            </w:r>
            <w:r w:rsidRPr="00B86BEF">
              <w:rPr>
                <w:rStyle w:val="Hipervnculo"/>
                <w:noProof/>
              </w:rPr>
              <w:t>del método de medición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2B77D" w14:textId="1B0AFDEB" w:rsidR="008A7DCB" w:rsidRDefault="008A7DCB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2077030" w:history="1">
            <w:r w:rsidRPr="00B86BEF">
              <w:rPr>
                <w:rStyle w:val="Hipervnculo"/>
                <w:noProof/>
                <w:lang w:val="es-ES"/>
              </w:rPr>
              <w:t>Datos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63E2E" w14:textId="0C21D29D" w:rsidR="008A7DCB" w:rsidRDefault="008A7DCB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2077031" w:history="1">
            <w:r w:rsidRPr="00B86BEF">
              <w:rPr>
                <w:rStyle w:val="Hipervnculo"/>
                <w:noProof/>
                <w:lang w:val="es-ES"/>
              </w:rPr>
              <w:t>Estadística descriptiva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C49A5" w14:textId="18BDA27C" w:rsidR="008A7DCB" w:rsidRDefault="008A7DCB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2077032" w:history="1">
            <w:r w:rsidRPr="00B86BEF">
              <w:rPr>
                <w:rStyle w:val="Hipervnculo"/>
                <w:noProof/>
                <w:lang w:val="es-ES"/>
              </w:rPr>
              <w:t>Diagrama de puntos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21E19" w14:textId="11931BCE" w:rsidR="008A7DCB" w:rsidRDefault="008A7DCB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2077033" w:history="1">
            <w:r w:rsidRPr="00B86BEF">
              <w:rPr>
                <w:rStyle w:val="Hipervnculo"/>
                <w:noProof/>
                <w:lang w:val="es-ES"/>
              </w:rPr>
              <w:t>Histograma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99926" w14:textId="75952C2A" w:rsidR="008A7DCB" w:rsidRDefault="008A7DCB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2077034" w:history="1">
            <w:r w:rsidRPr="00B86BEF">
              <w:rPr>
                <w:rStyle w:val="Hipervnculo"/>
                <w:noProof/>
                <w:lang w:val="es-ES"/>
              </w:rPr>
              <w:t>Prueba de normalidad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50837" w14:textId="03B36F11" w:rsidR="008A7DCB" w:rsidRDefault="008A7DCB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2077035" w:history="1">
            <w:r w:rsidRPr="00B86BEF">
              <w:rPr>
                <w:rStyle w:val="Hipervnculo"/>
                <w:noProof/>
                <w:lang w:val="es-ES"/>
              </w:rPr>
              <w:t>Diagrama Box-Plot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915C6" w14:textId="7194B610" w:rsidR="008A7DCB" w:rsidRDefault="008A7DCB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2077036" w:history="1">
            <w:r w:rsidRPr="00B86BEF">
              <w:rPr>
                <w:rStyle w:val="Hipervnculo"/>
                <w:noProof/>
                <w:lang w:val="es-ES"/>
              </w:rPr>
              <w:t>Datos sin puntos atípicos (SDA -Sin datos atípicos)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52712" w14:textId="6D2A184B" w:rsidR="008A7DCB" w:rsidRDefault="008A7DCB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2077037" w:history="1">
            <w:r w:rsidRPr="00B86BEF">
              <w:rPr>
                <w:rStyle w:val="Hipervnculo"/>
                <w:noProof/>
                <w:lang w:val="es-ES"/>
              </w:rPr>
              <w:t>Estadística descriptiva (SDA)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8A4B9" w14:textId="6B8FF171" w:rsidR="008A7DCB" w:rsidRDefault="008A7DCB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2077038" w:history="1">
            <w:r w:rsidRPr="00B86BEF">
              <w:rPr>
                <w:rStyle w:val="Hipervnculo"/>
                <w:noProof/>
                <w:lang w:val="es-ES"/>
              </w:rPr>
              <w:t>Diagrama de puntos (SDA)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4161D" w14:textId="18017813" w:rsidR="008A7DCB" w:rsidRDefault="008A7DCB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2077039" w:history="1">
            <w:r w:rsidRPr="00B86BEF">
              <w:rPr>
                <w:rStyle w:val="Hipervnculo"/>
                <w:noProof/>
                <w:lang w:val="es-ES"/>
              </w:rPr>
              <w:t>Histograma (SDA)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12643" w14:textId="796FD5EA" w:rsidR="008A7DCB" w:rsidRDefault="008A7DCB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2077040" w:history="1">
            <w:r w:rsidRPr="00B86BEF">
              <w:rPr>
                <w:rStyle w:val="Hipervnculo"/>
                <w:noProof/>
                <w:lang w:val="es-ES"/>
              </w:rPr>
              <w:t>Prueba de normalidad (SDA)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59602" w14:textId="4BEAF597" w:rsidR="008A7DCB" w:rsidRDefault="008A7DCB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2077041" w:history="1">
            <w:r w:rsidRPr="00B86BEF">
              <w:rPr>
                <w:rStyle w:val="Hipervnculo"/>
                <w:noProof/>
                <w:lang w:val="es-ES"/>
              </w:rPr>
              <w:t>Diagrama Box-Plot (SDA)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89103" w14:textId="3D467C03" w:rsidR="008A7DCB" w:rsidRDefault="008A7DCB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2077042" w:history="1">
            <w:r w:rsidRPr="00B86BEF">
              <w:rPr>
                <w:rStyle w:val="Hipervnculo"/>
                <w:noProof/>
                <w:lang w:val="es-ES"/>
              </w:rPr>
              <w:t>¿Qué porcentaje de los clavos está fuera de especificación?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FE21A" w14:textId="1F743090" w:rsidR="008A7DCB" w:rsidRDefault="008A7DCB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2077043" w:history="1">
            <w:r w:rsidRPr="00B86BEF">
              <w:rPr>
                <w:rStyle w:val="Hipervnculo"/>
                <w:noProof/>
              </w:rPr>
              <w:t>Conclusiones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1DA43" w14:textId="5EE3BD94" w:rsidR="008A7DCB" w:rsidRDefault="008A7DCB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2077044" w:history="1">
            <w:r w:rsidRPr="00B86BEF">
              <w:rPr>
                <w:rStyle w:val="Hipervnculo"/>
                <w:noProof/>
              </w:rPr>
              <w:t>Aprendizajes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EF583" w14:textId="39B9BDFF" w:rsidR="008A7DCB" w:rsidRDefault="008A7DCB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2077045" w:history="1">
            <w:r w:rsidRPr="00B86BEF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6C262" w14:textId="1A7D6CC5" w:rsidR="008A7DCB" w:rsidRDefault="008A7DCB">
          <w:r>
            <w:rPr>
              <w:b/>
              <w:bCs/>
              <w:lang w:val="es-ES"/>
            </w:rPr>
            <w:fldChar w:fldCharType="end"/>
          </w:r>
        </w:p>
      </w:sdtContent>
    </w:sdt>
    <w:p w14:paraId="4976DAA2" w14:textId="48FA3EC7" w:rsidR="001D0E77" w:rsidRPr="008A7DCB" w:rsidRDefault="001D0E77">
      <w:pPr>
        <w:pStyle w:val="Ttulo1"/>
        <w:rPr>
          <w:lang w:val="es-ES"/>
        </w:rPr>
      </w:pPr>
    </w:p>
    <w:p w14:paraId="6FAE6545" w14:textId="72D4536D" w:rsidR="001D0E77" w:rsidRPr="008A7DCB" w:rsidRDefault="00000000">
      <w:pPr>
        <w:rPr>
          <w:lang w:val="es-ES"/>
        </w:rPr>
      </w:pPr>
      <w:r w:rsidRPr="008A7DCB">
        <w:rPr>
          <w:lang w:val="es-ES"/>
        </w:rPr>
        <w:br w:type="page"/>
      </w:r>
    </w:p>
    <w:p w14:paraId="107001E7" w14:textId="77777777" w:rsidR="001D0E77" w:rsidRPr="008A7DCB" w:rsidRDefault="00000000" w:rsidP="008A7DCB">
      <w:pPr>
        <w:pStyle w:val="Ttulo2"/>
        <w:rPr>
          <w:lang w:val="es-ES"/>
        </w:rPr>
      </w:pPr>
      <w:bookmarkStart w:id="0" w:name="_Toc182077027"/>
      <w:r w:rsidRPr="008A7DCB">
        <w:rPr>
          <w:lang w:val="es-ES"/>
        </w:rPr>
        <w:lastRenderedPageBreak/>
        <w:t>Introducción</w:t>
      </w:r>
      <w:bookmarkEnd w:id="0"/>
    </w:p>
    <w:p w14:paraId="5B059315" w14:textId="6DBE439E" w:rsidR="001D0E77" w:rsidRPr="008A7DCB" w:rsidRDefault="00000000" w:rsidP="008A7DCB">
      <w:pPr>
        <w:pStyle w:val="Ttulo2"/>
        <w:rPr>
          <w:lang w:val="es-ES"/>
        </w:rPr>
      </w:pPr>
      <w:bookmarkStart w:id="1" w:name="_Toc182077028"/>
      <w:r w:rsidRPr="008A7DCB">
        <w:rPr>
          <w:lang w:val="es-ES"/>
        </w:rPr>
        <w:t>Objetivo del análisis</w:t>
      </w:r>
      <w:bookmarkEnd w:id="1"/>
    </w:p>
    <w:p w14:paraId="7FE87F7E" w14:textId="15FC8060" w:rsidR="001D0E77" w:rsidRPr="00A80895" w:rsidRDefault="00000000">
      <w:pPr>
        <w:rPr>
          <w:u w:val="single"/>
          <w:lang w:val="es-ES"/>
        </w:rPr>
      </w:pPr>
      <w:r w:rsidRPr="008A7DCB">
        <w:rPr>
          <w:lang w:val="es-ES"/>
        </w:rPr>
        <w:br w:type="page"/>
      </w:r>
    </w:p>
    <w:p w14:paraId="156FF013" w14:textId="15FC8060" w:rsidR="001D0E77" w:rsidRPr="008A7DCB" w:rsidRDefault="00000000" w:rsidP="008A7DCB">
      <w:pPr>
        <w:pStyle w:val="Ttulo2"/>
      </w:pPr>
      <w:bookmarkStart w:id="2" w:name="_Toc182077029"/>
      <w:proofErr w:type="spellStart"/>
      <w:r w:rsidRPr="008A7DCB">
        <w:lastRenderedPageBreak/>
        <w:t>Descripción</w:t>
      </w:r>
      <w:proofErr w:type="spellEnd"/>
      <w:r w:rsidRPr="008A7DCB">
        <w:rPr>
          <w:lang w:val="es-ES"/>
        </w:rPr>
        <w:t xml:space="preserve"> </w:t>
      </w:r>
      <w:r w:rsidRPr="008A7DCB">
        <w:t xml:space="preserve">del </w:t>
      </w:r>
      <w:proofErr w:type="spellStart"/>
      <w:r w:rsidRPr="008A7DCB">
        <w:t>método</w:t>
      </w:r>
      <w:proofErr w:type="spellEnd"/>
      <w:r w:rsidRPr="008A7DCB">
        <w:t xml:space="preserve"> de </w:t>
      </w:r>
      <w:proofErr w:type="spellStart"/>
      <w:r w:rsidRPr="008A7DCB">
        <w:t>medición</w:t>
      </w:r>
      <w:bookmarkEnd w:id="2"/>
      <w:proofErr w:type="spellEnd"/>
    </w:p>
    <w:p w14:paraId="0259C094" w14:textId="41F702FB" w:rsidR="001D0E77" w:rsidRPr="008A7DCB" w:rsidRDefault="00000000">
      <w:pPr>
        <w:rPr>
          <w:lang w:val="es-ES"/>
        </w:rPr>
      </w:pPr>
      <w:r w:rsidRPr="008A7DCB">
        <w:rPr>
          <w:lang w:val="es-ES"/>
        </w:rPr>
        <w:br w:type="page"/>
      </w:r>
    </w:p>
    <w:p w14:paraId="483D9FAB" w14:textId="2F4E2B79" w:rsidR="001D0E77" w:rsidRPr="008A7DCB" w:rsidRDefault="00000000" w:rsidP="008A7DCB">
      <w:pPr>
        <w:pStyle w:val="Ttulo2"/>
        <w:rPr>
          <w:lang w:val="es-ES"/>
        </w:rPr>
      </w:pPr>
      <w:bookmarkStart w:id="3" w:name="_Toc182077030"/>
      <w:r w:rsidRPr="008A7DCB">
        <w:rPr>
          <w:lang w:val="es-ES"/>
        </w:rPr>
        <w:lastRenderedPageBreak/>
        <w:t>Datos obtenidos</w:t>
      </w:r>
      <w:bookmarkEnd w:id="3"/>
    </w:p>
    <w:p w14:paraId="7F233BE9" w14:textId="23F790E2" w:rsidR="001D0E77" w:rsidRPr="008A7DCB" w:rsidRDefault="00000000">
      <w:pPr>
        <w:rPr>
          <w:lang w:val="es-ES"/>
        </w:rPr>
      </w:pPr>
      <w:r w:rsidRPr="008A7DCB">
        <w:rPr>
          <w:lang w:val="es-ES"/>
        </w:rPr>
        <w:br w:type="page"/>
      </w:r>
    </w:p>
    <w:p w14:paraId="05BE53DB" w14:textId="4E7DD650" w:rsidR="001D0E77" w:rsidRPr="008A7DCB" w:rsidRDefault="00000000" w:rsidP="008A7DCB">
      <w:pPr>
        <w:pStyle w:val="Ttulo2"/>
        <w:rPr>
          <w:lang w:val="es-ES"/>
        </w:rPr>
      </w:pPr>
      <w:bookmarkStart w:id="4" w:name="_Toc182077031"/>
      <w:r w:rsidRPr="008A7DCB">
        <w:rPr>
          <w:lang w:val="es-ES"/>
        </w:rPr>
        <w:lastRenderedPageBreak/>
        <w:t>Estadística descriptiva</w:t>
      </w:r>
      <w:bookmarkEnd w:id="4"/>
    </w:p>
    <w:p w14:paraId="71A3B5EC" w14:textId="2C6DE7D6" w:rsidR="001D0E77" w:rsidRPr="008A7DCB" w:rsidRDefault="00000000">
      <w:pPr>
        <w:rPr>
          <w:lang w:val="es-ES"/>
        </w:rPr>
      </w:pPr>
      <w:r w:rsidRPr="008A7DCB">
        <w:rPr>
          <w:lang w:val="es-ES"/>
        </w:rPr>
        <w:br w:type="page"/>
      </w:r>
    </w:p>
    <w:p w14:paraId="308715DF" w14:textId="444461A3" w:rsidR="001D0E77" w:rsidRPr="008A7DCB" w:rsidRDefault="00000000" w:rsidP="008A7DCB">
      <w:pPr>
        <w:pStyle w:val="Ttulo2"/>
        <w:rPr>
          <w:lang w:val="es-ES"/>
        </w:rPr>
      </w:pPr>
      <w:bookmarkStart w:id="5" w:name="_Toc182077032"/>
      <w:r w:rsidRPr="008A7DCB">
        <w:rPr>
          <w:lang w:val="es-ES"/>
        </w:rPr>
        <w:lastRenderedPageBreak/>
        <w:t>Diagrama de puntos</w:t>
      </w:r>
      <w:bookmarkEnd w:id="5"/>
    </w:p>
    <w:p w14:paraId="495EDEA8" w14:textId="77777777" w:rsidR="001D0E77" w:rsidRPr="008A7DCB" w:rsidRDefault="00000000">
      <w:pPr>
        <w:rPr>
          <w:lang w:val="es-ES"/>
        </w:rPr>
      </w:pPr>
      <w:r w:rsidRPr="008A7DCB">
        <w:rPr>
          <w:lang w:val="es-ES"/>
        </w:rPr>
        <w:br w:type="page"/>
      </w:r>
    </w:p>
    <w:p w14:paraId="5790BA48" w14:textId="77777777" w:rsidR="001D0E77" w:rsidRPr="008A7DCB" w:rsidRDefault="00000000" w:rsidP="008A7DCB">
      <w:pPr>
        <w:pStyle w:val="Ttulo2"/>
        <w:rPr>
          <w:lang w:val="es-ES"/>
        </w:rPr>
      </w:pPr>
      <w:bookmarkStart w:id="6" w:name="_Toc182077033"/>
      <w:r w:rsidRPr="008A7DCB">
        <w:rPr>
          <w:lang w:val="es-ES"/>
        </w:rPr>
        <w:lastRenderedPageBreak/>
        <w:t>Histograma</w:t>
      </w:r>
      <w:bookmarkEnd w:id="6"/>
    </w:p>
    <w:p w14:paraId="66474188" w14:textId="7DB51945" w:rsidR="001D0E77" w:rsidRPr="008A7DCB" w:rsidRDefault="00000000">
      <w:pPr>
        <w:rPr>
          <w:lang w:val="es-ES"/>
        </w:rPr>
      </w:pPr>
      <w:r w:rsidRPr="008A7DCB">
        <w:rPr>
          <w:lang w:val="es-ES"/>
        </w:rPr>
        <w:br w:type="page"/>
      </w:r>
    </w:p>
    <w:p w14:paraId="56A9F564" w14:textId="79C86EED" w:rsidR="001D0E77" w:rsidRPr="008A7DCB" w:rsidRDefault="00000000" w:rsidP="008A7DCB">
      <w:pPr>
        <w:pStyle w:val="Ttulo2"/>
        <w:rPr>
          <w:lang w:val="es-ES"/>
        </w:rPr>
      </w:pPr>
      <w:bookmarkStart w:id="7" w:name="_Toc182077034"/>
      <w:r w:rsidRPr="008A7DCB">
        <w:rPr>
          <w:lang w:val="es-ES"/>
        </w:rPr>
        <w:lastRenderedPageBreak/>
        <w:t>Prueba de normalidad</w:t>
      </w:r>
      <w:bookmarkEnd w:id="7"/>
    </w:p>
    <w:p w14:paraId="5137E840" w14:textId="77777777" w:rsidR="001D0E77" w:rsidRPr="008A7DCB" w:rsidRDefault="00000000">
      <w:pPr>
        <w:rPr>
          <w:lang w:val="es-ES"/>
        </w:rPr>
      </w:pPr>
      <w:r w:rsidRPr="008A7DCB">
        <w:rPr>
          <w:lang w:val="es-ES"/>
        </w:rPr>
        <w:br w:type="page"/>
      </w:r>
    </w:p>
    <w:p w14:paraId="68D5C0CE" w14:textId="77777777" w:rsidR="001D0E77" w:rsidRPr="008A7DCB" w:rsidRDefault="00000000" w:rsidP="008A7DCB">
      <w:pPr>
        <w:pStyle w:val="Ttulo2"/>
        <w:rPr>
          <w:lang w:val="es-ES"/>
        </w:rPr>
      </w:pPr>
      <w:bookmarkStart w:id="8" w:name="_Toc182077035"/>
      <w:r w:rsidRPr="008A7DCB">
        <w:rPr>
          <w:lang w:val="es-ES"/>
        </w:rPr>
        <w:lastRenderedPageBreak/>
        <w:t>Diagrama Box-</w:t>
      </w:r>
      <w:proofErr w:type="spellStart"/>
      <w:r w:rsidRPr="008A7DCB">
        <w:rPr>
          <w:lang w:val="es-ES"/>
        </w:rPr>
        <w:t>Plot</w:t>
      </w:r>
      <w:bookmarkEnd w:id="8"/>
      <w:proofErr w:type="spellEnd"/>
    </w:p>
    <w:p w14:paraId="6B528BB4" w14:textId="77777777" w:rsidR="001D0E77" w:rsidRPr="008A7DCB" w:rsidRDefault="00000000">
      <w:pPr>
        <w:rPr>
          <w:lang w:val="es-ES"/>
        </w:rPr>
      </w:pPr>
      <w:r w:rsidRPr="008A7DCB">
        <w:rPr>
          <w:lang w:val="es-ES"/>
        </w:rPr>
        <w:br w:type="page"/>
      </w:r>
    </w:p>
    <w:p w14:paraId="58C675AB" w14:textId="77777777" w:rsidR="001D0E77" w:rsidRPr="008A7DCB" w:rsidRDefault="00000000" w:rsidP="008A7DCB">
      <w:pPr>
        <w:pStyle w:val="Ttulo2"/>
        <w:rPr>
          <w:lang w:val="es-ES"/>
        </w:rPr>
      </w:pPr>
      <w:bookmarkStart w:id="9" w:name="_Toc182077036"/>
      <w:r w:rsidRPr="008A7DCB">
        <w:rPr>
          <w:lang w:val="es-ES"/>
        </w:rPr>
        <w:lastRenderedPageBreak/>
        <w:t>Datos sin puntos atípicos (SDA -Sin datos atípicos)</w:t>
      </w:r>
      <w:bookmarkEnd w:id="9"/>
    </w:p>
    <w:p w14:paraId="509D15EF" w14:textId="77777777" w:rsidR="001D0E77" w:rsidRPr="008A7DCB" w:rsidRDefault="00000000">
      <w:pPr>
        <w:rPr>
          <w:lang w:val="es-ES"/>
        </w:rPr>
      </w:pPr>
      <w:r w:rsidRPr="008A7DCB">
        <w:rPr>
          <w:lang w:val="es-ES"/>
        </w:rPr>
        <w:br w:type="page"/>
      </w:r>
    </w:p>
    <w:p w14:paraId="355F527C" w14:textId="77777777" w:rsidR="001D0E77" w:rsidRPr="008A7DCB" w:rsidRDefault="00000000" w:rsidP="008A7DCB">
      <w:pPr>
        <w:pStyle w:val="Ttulo2"/>
        <w:rPr>
          <w:lang w:val="es-ES"/>
        </w:rPr>
      </w:pPr>
      <w:bookmarkStart w:id="10" w:name="_Toc182077037"/>
      <w:r w:rsidRPr="008A7DCB">
        <w:rPr>
          <w:lang w:val="es-ES"/>
        </w:rPr>
        <w:lastRenderedPageBreak/>
        <w:t>Estadística descriptiva (SDA)</w:t>
      </w:r>
      <w:bookmarkEnd w:id="10"/>
    </w:p>
    <w:p w14:paraId="24EC1EAA" w14:textId="77777777" w:rsidR="001D0E77" w:rsidRPr="008A7DCB" w:rsidRDefault="00000000">
      <w:pPr>
        <w:rPr>
          <w:lang w:val="es-ES"/>
        </w:rPr>
      </w:pPr>
      <w:r w:rsidRPr="008A7DCB">
        <w:rPr>
          <w:lang w:val="es-ES"/>
        </w:rPr>
        <w:br w:type="page"/>
      </w:r>
    </w:p>
    <w:p w14:paraId="11611B67" w14:textId="77777777" w:rsidR="001D0E77" w:rsidRPr="008A7DCB" w:rsidRDefault="00000000" w:rsidP="008A7DCB">
      <w:pPr>
        <w:pStyle w:val="Ttulo2"/>
        <w:rPr>
          <w:lang w:val="es-ES"/>
        </w:rPr>
      </w:pPr>
      <w:bookmarkStart w:id="11" w:name="_Toc182077038"/>
      <w:r w:rsidRPr="008A7DCB">
        <w:rPr>
          <w:lang w:val="es-ES"/>
        </w:rPr>
        <w:lastRenderedPageBreak/>
        <w:t>Diagrama de puntos (SDA)</w:t>
      </w:r>
      <w:bookmarkEnd w:id="11"/>
    </w:p>
    <w:p w14:paraId="5565085F" w14:textId="77777777" w:rsidR="001D0E77" w:rsidRPr="008A7DCB" w:rsidRDefault="00000000">
      <w:pPr>
        <w:rPr>
          <w:lang w:val="es-ES"/>
        </w:rPr>
      </w:pPr>
      <w:r w:rsidRPr="008A7DCB">
        <w:rPr>
          <w:lang w:val="es-ES"/>
        </w:rPr>
        <w:br w:type="page"/>
      </w:r>
    </w:p>
    <w:p w14:paraId="1FFF0911" w14:textId="77777777" w:rsidR="001D0E77" w:rsidRPr="008A7DCB" w:rsidRDefault="00000000" w:rsidP="008A7DCB">
      <w:pPr>
        <w:pStyle w:val="Ttulo2"/>
        <w:rPr>
          <w:lang w:val="es-ES"/>
        </w:rPr>
      </w:pPr>
      <w:bookmarkStart w:id="12" w:name="_Toc182077039"/>
      <w:r w:rsidRPr="008A7DCB">
        <w:rPr>
          <w:lang w:val="es-ES"/>
        </w:rPr>
        <w:lastRenderedPageBreak/>
        <w:t>Histograma (SDA)</w:t>
      </w:r>
      <w:bookmarkEnd w:id="12"/>
    </w:p>
    <w:p w14:paraId="160BA1E0" w14:textId="77777777" w:rsidR="001D0E77" w:rsidRPr="008A7DCB" w:rsidRDefault="00000000">
      <w:pPr>
        <w:rPr>
          <w:lang w:val="es-ES"/>
        </w:rPr>
      </w:pPr>
      <w:r w:rsidRPr="008A7DCB">
        <w:rPr>
          <w:lang w:val="es-ES"/>
        </w:rPr>
        <w:br w:type="page"/>
      </w:r>
    </w:p>
    <w:p w14:paraId="574DD9E7" w14:textId="77777777" w:rsidR="001D0E77" w:rsidRPr="008A7DCB" w:rsidRDefault="00000000" w:rsidP="008A7DCB">
      <w:pPr>
        <w:pStyle w:val="Ttulo2"/>
        <w:rPr>
          <w:lang w:val="es-ES"/>
        </w:rPr>
      </w:pPr>
      <w:bookmarkStart w:id="13" w:name="_Toc182077040"/>
      <w:r w:rsidRPr="008A7DCB">
        <w:rPr>
          <w:lang w:val="es-ES"/>
        </w:rPr>
        <w:lastRenderedPageBreak/>
        <w:t>Prueba de normalidad (SDA)</w:t>
      </w:r>
      <w:bookmarkEnd w:id="13"/>
    </w:p>
    <w:p w14:paraId="60AD505A" w14:textId="77777777" w:rsidR="001D0E77" w:rsidRPr="008A7DCB" w:rsidRDefault="00000000">
      <w:pPr>
        <w:rPr>
          <w:lang w:val="es-ES"/>
        </w:rPr>
      </w:pPr>
      <w:r w:rsidRPr="008A7DCB">
        <w:rPr>
          <w:lang w:val="es-ES"/>
        </w:rPr>
        <w:br w:type="page"/>
      </w:r>
    </w:p>
    <w:p w14:paraId="73F079F0" w14:textId="77777777" w:rsidR="001D0E77" w:rsidRPr="008A7DCB" w:rsidRDefault="00000000" w:rsidP="008A7DCB">
      <w:pPr>
        <w:pStyle w:val="Ttulo2"/>
        <w:rPr>
          <w:lang w:val="es-ES"/>
        </w:rPr>
      </w:pPr>
      <w:bookmarkStart w:id="14" w:name="_Toc182077041"/>
      <w:r w:rsidRPr="008A7DCB">
        <w:rPr>
          <w:lang w:val="es-ES"/>
        </w:rPr>
        <w:lastRenderedPageBreak/>
        <w:t>Diagrama Box-</w:t>
      </w:r>
      <w:proofErr w:type="spellStart"/>
      <w:r w:rsidRPr="008A7DCB">
        <w:rPr>
          <w:lang w:val="es-ES"/>
        </w:rPr>
        <w:t>Plot</w:t>
      </w:r>
      <w:proofErr w:type="spellEnd"/>
      <w:r w:rsidRPr="008A7DCB">
        <w:rPr>
          <w:lang w:val="es-ES"/>
        </w:rPr>
        <w:t xml:space="preserve"> (SDA)</w:t>
      </w:r>
      <w:bookmarkEnd w:id="14"/>
    </w:p>
    <w:p w14:paraId="6B82E5F2" w14:textId="77777777" w:rsidR="001D0E77" w:rsidRPr="008A7DCB" w:rsidRDefault="00000000">
      <w:pPr>
        <w:rPr>
          <w:lang w:val="es-ES"/>
        </w:rPr>
      </w:pPr>
      <w:r w:rsidRPr="008A7DCB">
        <w:rPr>
          <w:lang w:val="es-ES"/>
        </w:rPr>
        <w:br w:type="page"/>
      </w:r>
    </w:p>
    <w:p w14:paraId="17BC5533" w14:textId="77777777" w:rsidR="001D0E77" w:rsidRPr="008A7DCB" w:rsidRDefault="00000000" w:rsidP="008A7DCB">
      <w:pPr>
        <w:pStyle w:val="Ttulo2"/>
        <w:rPr>
          <w:lang w:val="es-ES"/>
        </w:rPr>
      </w:pPr>
      <w:bookmarkStart w:id="15" w:name="_Toc182077042"/>
      <w:r w:rsidRPr="008A7DCB">
        <w:rPr>
          <w:lang w:val="es-ES"/>
        </w:rPr>
        <w:lastRenderedPageBreak/>
        <w:t>¿Qué porcentaje de los clavos está fuera de especificación?</w:t>
      </w:r>
      <w:bookmarkEnd w:id="15"/>
    </w:p>
    <w:p w14:paraId="2F1D48BD" w14:textId="77777777" w:rsidR="001D0E77" w:rsidRPr="008A7DCB" w:rsidRDefault="00000000">
      <w:pPr>
        <w:rPr>
          <w:lang w:val="es-ES"/>
        </w:rPr>
      </w:pPr>
      <w:r w:rsidRPr="008A7DCB">
        <w:rPr>
          <w:lang w:val="es-ES"/>
        </w:rPr>
        <w:br w:type="page"/>
      </w:r>
    </w:p>
    <w:p w14:paraId="117C51E1" w14:textId="77777777" w:rsidR="001D0E77" w:rsidRDefault="00000000" w:rsidP="008A7DCB">
      <w:pPr>
        <w:pStyle w:val="Ttulo2"/>
      </w:pPr>
      <w:bookmarkStart w:id="16" w:name="_Toc182077043"/>
      <w:proofErr w:type="spellStart"/>
      <w:r>
        <w:lastRenderedPageBreak/>
        <w:t>Conclusiones</w:t>
      </w:r>
      <w:proofErr w:type="spellEnd"/>
      <w:r>
        <w:t xml:space="preserve"> </w:t>
      </w:r>
      <w:proofErr w:type="spellStart"/>
      <w:r>
        <w:t>generales</w:t>
      </w:r>
      <w:bookmarkEnd w:id="16"/>
      <w:proofErr w:type="spellEnd"/>
    </w:p>
    <w:p w14:paraId="695DE8B2" w14:textId="77777777" w:rsidR="001D0E77" w:rsidRDefault="00000000">
      <w:r>
        <w:br w:type="page"/>
      </w:r>
    </w:p>
    <w:p w14:paraId="52B4EB33" w14:textId="77777777" w:rsidR="001D0E77" w:rsidRDefault="00000000" w:rsidP="008A7DCB">
      <w:pPr>
        <w:pStyle w:val="Ttulo2"/>
      </w:pPr>
      <w:bookmarkStart w:id="17" w:name="_Toc182077044"/>
      <w:r>
        <w:lastRenderedPageBreak/>
        <w:t>Aprendizajes obtenidos</w:t>
      </w:r>
      <w:bookmarkEnd w:id="17"/>
    </w:p>
    <w:p w14:paraId="01AFEB02" w14:textId="77777777" w:rsidR="001D0E77" w:rsidRDefault="00000000">
      <w:r>
        <w:br w:type="page"/>
      </w:r>
    </w:p>
    <w:p w14:paraId="54D75948" w14:textId="77777777" w:rsidR="001D0E77" w:rsidRDefault="00000000" w:rsidP="008A7DCB">
      <w:pPr>
        <w:pStyle w:val="Ttulo2"/>
      </w:pPr>
      <w:bookmarkStart w:id="18" w:name="_Toc182077045"/>
      <w:r>
        <w:lastRenderedPageBreak/>
        <w:t>Bibliografía</w:t>
      </w:r>
      <w:bookmarkEnd w:id="18"/>
    </w:p>
    <w:p w14:paraId="648909C8" w14:textId="77777777" w:rsidR="001D0E77" w:rsidRDefault="00000000">
      <w:r>
        <w:br w:type="page"/>
      </w:r>
    </w:p>
    <w:sectPr w:rsidR="001D0E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8953592">
    <w:abstractNumId w:val="8"/>
  </w:num>
  <w:num w:numId="2" w16cid:durableId="1635209006">
    <w:abstractNumId w:val="6"/>
  </w:num>
  <w:num w:numId="3" w16cid:durableId="1108156872">
    <w:abstractNumId w:val="5"/>
  </w:num>
  <w:num w:numId="4" w16cid:durableId="278219791">
    <w:abstractNumId w:val="4"/>
  </w:num>
  <w:num w:numId="5" w16cid:durableId="121116765">
    <w:abstractNumId w:val="7"/>
  </w:num>
  <w:num w:numId="6" w16cid:durableId="1666276282">
    <w:abstractNumId w:val="3"/>
  </w:num>
  <w:num w:numId="7" w16cid:durableId="1459883339">
    <w:abstractNumId w:val="2"/>
  </w:num>
  <w:num w:numId="8" w16cid:durableId="1589997364">
    <w:abstractNumId w:val="1"/>
  </w:num>
  <w:num w:numId="9" w16cid:durableId="879709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0E77"/>
    <w:rsid w:val="0029639D"/>
    <w:rsid w:val="00326F90"/>
    <w:rsid w:val="008A7DCB"/>
    <w:rsid w:val="00A80895"/>
    <w:rsid w:val="00AA1D8D"/>
    <w:rsid w:val="00B47730"/>
    <w:rsid w:val="00B64575"/>
    <w:rsid w:val="00CB0664"/>
    <w:rsid w:val="00D276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57A70"/>
  <w14:defaultImageDpi w14:val="300"/>
  <w15:docId w15:val="{4EBBD32A-63DF-413A-85FE-B76DBD80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8A7DC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7DC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A7D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alberto figueroa garnica</cp:lastModifiedBy>
  <cp:revision>4</cp:revision>
  <dcterms:created xsi:type="dcterms:W3CDTF">2024-11-10T02:42:00Z</dcterms:created>
  <dcterms:modified xsi:type="dcterms:W3CDTF">2024-11-10T02:45:00Z</dcterms:modified>
  <cp:category/>
</cp:coreProperties>
</file>