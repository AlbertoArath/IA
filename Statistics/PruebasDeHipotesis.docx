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BB5E8" w14:textId="77777777" w:rsidR="001D0E77" w:rsidRPr="008A7DCB" w:rsidRDefault="00000000" w:rsidP="008A7DCB">
      <w:pPr>
        <w:jc w:val="center"/>
        <w:rPr>
          <w:lang w:val="es-ES"/>
        </w:rPr>
      </w:pPr>
      <w:r w:rsidRPr="008A7DCB">
        <w:rPr>
          <w:lang w:val="es-ES"/>
        </w:rPr>
        <w:t>Universidad Panamericana</w:t>
      </w:r>
    </w:p>
    <w:p w14:paraId="6A4E7AFE" w14:textId="73D77D8E" w:rsidR="001D0E77" w:rsidRDefault="00000000">
      <w:pPr>
        <w:jc w:val="center"/>
        <w:rPr>
          <w:lang w:val="es-ES"/>
        </w:rPr>
      </w:pPr>
      <w:r w:rsidRPr="008A7DCB">
        <w:rPr>
          <w:lang w:val="es-ES"/>
        </w:rPr>
        <w:t xml:space="preserve">ESTADÍSTICO </w:t>
      </w:r>
      <w:r w:rsidR="00F56FEB">
        <w:rPr>
          <w:lang w:val="es-ES"/>
        </w:rPr>
        <w:t>PRUEBA DE HIPOTESIS</w:t>
      </w:r>
    </w:p>
    <w:p w14:paraId="1F280135" w14:textId="44A9DA73" w:rsidR="00151FDB" w:rsidRPr="008A7DCB" w:rsidRDefault="00151FDB">
      <w:pPr>
        <w:jc w:val="center"/>
        <w:rPr>
          <w:lang w:val="es-ES"/>
        </w:rPr>
      </w:pPr>
      <w:r>
        <w:rPr>
          <w:lang w:val="es-ES"/>
        </w:rPr>
        <w:t>Alberto Arath Figueroa Salomon</w:t>
      </w:r>
    </w:p>
    <w:p w14:paraId="4347386D" w14:textId="500DA75D" w:rsidR="008A7DCB" w:rsidRPr="00151FDB" w:rsidRDefault="00000000" w:rsidP="008A7DCB">
      <w:pPr>
        <w:rPr>
          <w:lang w:val="es-ES"/>
        </w:rPr>
      </w:pPr>
      <w:r w:rsidRPr="008A7DCB">
        <w:rPr>
          <w:lang w:val="es-E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421617507"/>
        <w:docPartObj>
          <w:docPartGallery w:val="Table of Contents"/>
          <w:docPartUnique/>
        </w:docPartObj>
      </w:sdtPr>
      <w:sdtContent>
        <w:p w14:paraId="1E4C892A" w14:textId="7D1763BA" w:rsidR="008A7DCB" w:rsidRPr="00151FDB" w:rsidRDefault="008A7DCB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0A7704E0" w14:textId="1FEB00F2" w:rsidR="00387520" w:rsidRDefault="008A7DCB">
          <w:pPr>
            <w:pStyle w:val="TD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90664" w:history="1">
            <w:r w:rsidR="00387520" w:rsidRPr="00FC4F55">
              <w:rPr>
                <w:rStyle w:val="Hipervnculo"/>
                <w:noProof/>
                <w:lang w:val="es-ES"/>
              </w:rPr>
              <w:t>Starbucks (Uso del estadístico Z)</w:t>
            </w:r>
            <w:r w:rsidR="00387520">
              <w:rPr>
                <w:noProof/>
                <w:webHidden/>
              </w:rPr>
              <w:tab/>
            </w:r>
            <w:r w:rsidR="00387520">
              <w:rPr>
                <w:noProof/>
                <w:webHidden/>
              </w:rPr>
              <w:fldChar w:fldCharType="begin"/>
            </w:r>
            <w:r w:rsidR="00387520">
              <w:rPr>
                <w:noProof/>
                <w:webHidden/>
              </w:rPr>
              <w:instrText xml:space="preserve"> PAGEREF _Toc182690664 \h </w:instrText>
            </w:r>
            <w:r w:rsidR="00387520">
              <w:rPr>
                <w:noProof/>
                <w:webHidden/>
              </w:rPr>
            </w:r>
            <w:r w:rsidR="00387520">
              <w:rPr>
                <w:noProof/>
                <w:webHidden/>
              </w:rPr>
              <w:fldChar w:fldCharType="separate"/>
            </w:r>
            <w:r w:rsidR="00387520">
              <w:rPr>
                <w:noProof/>
                <w:webHidden/>
              </w:rPr>
              <w:t>3</w:t>
            </w:r>
            <w:r w:rsidR="00387520">
              <w:rPr>
                <w:noProof/>
                <w:webHidden/>
              </w:rPr>
              <w:fldChar w:fldCharType="end"/>
            </w:r>
          </w:hyperlink>
        </w:p>
        <w:p w14:paraId="1302C1B2" w14:textId="228DF7F2" w:rsidR="00387520" w:rsidRDefault="00387520">
          <w:pPr>
            <w:pStyle w:val="TD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690665" w:history="1">
            <w:r w:rsidRPr="00FC4F55">
              <w:rPr>
                <w:rStyle w:val="Hipervnculo"/>
                <w:noProof/>
                <w:lang w:val="es-ES"/>
              </w:rPr>
              <w:t>Aeropuerto evaluación de satisfacción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859B" w14:textId="79FC4C15" w:rsidR="00387520" w:rsidRDefault="00387520">
          <w:pPr>
            <w:pStyle w:val="TD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690666" w:history="1">
            <w:r w:rsidRPr="00FC4F55">
              <w:rPr>
                <w:rStyle w:val="Hipervnculo"/>
                <w:noProof/>
                <w:lang w:val="es-ES"/>
              </w:rPr>
              <w:t>Pruebas de hipótesis para una proporción poblacional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C262" w14:textId="468B7123" w:rsidR="008A7DCB" w:rsidRDefault="008A7DCB">
          <w:r>
            <w:rPr>
              <w:b/>
              <w:bCs/>
              <w:lang w:val="es-ES"/>
            </w:rPr>
            <w:fldChar w:fldCharType="end"/>
          </w:r>
        </w:p>
      </w:sdtContent>
    </w:sdt>
    <w:p w14:paraId="4976DAA2" w14:textId="48FA3EC7" w:rsidR="001D0E77" w:rsidRPr="008A7DCB" w:rsidRDefault="001D0E77">
      <w:pPr>
        <w:pStyle w:val="Ttulo1"/>
        <w:rPr>
          <w:lang w:val="es-ES"/>
        </w:rPr>
      </w:pPr>
    </w:p>
    <w:p w14:paraId="6FAE6545" w14:textId="72D4536D" w:rsidR="001D0E77" w:rsidRPr="008A7DCB" w:rsidRDefault="00000000">
      <w:pPr>
        <w:rPr>
          <w:lang w:val="es-ES"/>
        </w:rPr>
      </w:pPr>
      <w:r w:rsidRPr="008A7DCB">
        <w:rPr>
          <w:lang w:val="es-ES"/>
        </w:rPr>
        <w:br w:type="page"/>
      </w:r>
    </w:p>
    <w:p w14:paraId="107001E7" w14:textId="5FDEAB2D" w:rsidR="001D0E77" w:rsidRPr="00F56FEB" w:rsidRDefault="00F56FEB" w:rsidP="007E64E5">
      <w:pPr>
        <w:pStyle w:val="Ttulo2"/>
        <w:rPr>
          <w:lang w:val="es-ES"/>
        </w:rPr>
      </w:pPr>
      <w:bookmarkStart w:id="0" w:name="_Toc182690664"/>
      <w:r>
        <w:rPr>
          <w:lang w:val="es-ES"/>
        </w:rPr>
        <w:lastRenderedPageBreak/>
        <w:t>Starbucks (Uso del estadístico Z)</w:t>
      </w:r>
      <w:bookmarkEnd w:id="0"/>
    </w:p>
    <w:p w14:paraId="41278BCC" w14:textId="77777777" w:rsidR="00F56FEB" w:rsidRPr="00F56FEB" w:rsidRDefault="00F56FEB" w:rsidP="00F56FEB">
      <w:pPr>
        <w:rPr>
          <w:lang w:val="es-MX"/>
        </w:rPr>
      </w:pPr>
      <w:r w:rsidRPr="00F56FEB">
        <w:rPr>
          <w:lang w:val="es-MX"/>
        </w:rPr>
        <w:t>La empresa Starbucks quiere saber si está sirviendo la cantidad correcta de café en su tamaño grande, y para eso tiene un proceso de auditoria. Dados los resultados de las pruebas, ¿Tienen o no que ajustar la máquina expendedora?</w:t>
      </w:r>
    </w:p>
    <w:p w14:paraId="252AFAFC" w14:textId="77777777" w:rsidR="00F56FEB" w:rsidRPr="00F56FEB" w:rsidRDefault="00F56FEB" w:rsidP="00F56FEB">
      <w:pPr>
        <w:rPr>
          <w:lang w:val="es-MX"/>
        </w:rPr>
      </w:pPr>
      <w:r w:rsidRPr="00F56FEB">
        <w:rPr>
          <w:lang w:val="es-MX"/>
        </w:rPr>
        <w:t>Gerente de tienda</w:t>
      </w:r>
    </w:p>
    <w:p w14:paraId="7CEB6245" w14:textId="77777777" w:rsidR="00F56FEB" w:rsidRPr="00F56FEB" w:rsidRDefault="00F56FEB" w:rsidP="00F56FEB">
      <w:pPr>
        <w:rPr>
          <w:lang w:val="es-MX"/>
        </w:rPr>
      </w:pPr>
      <w:r w:rsidRPr="00F56FEB">
        <w:rPr>
          <w:lang w:val="es-MX"/>
        </w:rPr>
        <w:t xml:space="preserve">Tengan cuidado de no cerrarme la máquina expendedora mas importante de la tienda por una auditoria mala. Ya saben que siempre hay cafés que se sirven de mas, y otros de menos. </w:t>
      </w:r>
    </w:p>
    <w:p w14:paraId="6D25F144" w14:textId="77777777" w:rsidR="00F56FEB" w:rsidRPr="00F56FEB" w:rsidRDefault="00F56FEB" w:rsidP="00F56FEB">
      <w:pPr>
        <w:rPr>
          <w:lang w:val="es-MX"/>
        </w:rPr>
      </w:pPr>
      <w:r w:rsidRPr="00F56FEB">
        <w:rPr>
          <w:lang w:val="es-MX"/>
        </w:rPr>
        <w:t>Departamento de calidad</w:t>
      </w:r>
    </w:p>
    <w:p w14:paraId="63A5B5D0" w14:textId="77777777" w:rsidR="00F56FEB" w:rsidRPr="00F56FEB" w:rsidRDefault="00F56FEB" w:rsidP="00F56FEB">
      <w:pPr>
        <w:rPr>
          <w:lang w:val="es-MX"/>
        </w:rPr>
      </w:pPr>
      <w:r w:rsidRPr="00F56FEB">
        <w:rPr>
          <w:lang w:val="es-MX"/>
        </w:rPr>
        <w:t>Históricamente se sabe que en el tamaño grande, tiene un promedio de llenado de 16oz y una desviación estándar de 0.2oz.</w:t>
      </w:r>
    </w:p>
    <w:p w14:paraId="673CCCFE" w14:textId="77777777" w:rsidR="00F56FEB" w:rsidRPr="00F56FEB" w:rsidRDefault="00F56FEB" w:rsidP="00F56FEB">
      <w:pPr>
        <w:rPr>
          <w:lang w:val="es-MX"/>
        </w:rPr>
      </w:pPr>
      <w:r w:rsidRPr="00F56FEB">
        <w:rPr>
          <w:lang w:val="es-MX"/>
        </w:rPr>
        <w:t>Auditor 1</w:t>
      </w:r>
    </w:p>
    <w:p w14:paraId="229123B6" w14:textId="77777777" w:rsidR="00F56FEB" w:rsidRPr="00F56FEB" w:rsidRDefault="00F56FEB" w:rsidP="00F56FEB">
      <w:pPr>
        <w:rPr>
          <w:lang w:val="es-MX"/>
        </w:rPr>
      </w:pPr>
      <w:r w:rsidRPr="00F56FEB">
        <w:rPr>
          <w:lang w:val="es-MX"/>
        </w:rPr>
        <w:t>Se sirvieron 30 cafés grandes en una máquina expendedora, y el promedio de llenado fue 15.8oz.</w:t>
      </w:r>
    </w:p>
    <w:p w14:paraId="3513C520" w14:textId="77777777" w:rsidR="00F56FEB" w:rsidRPr="00F56FEB" w:rsidRDefault="00F56FEB" w:rsidP="00F56FEB">
      <w:pPr>
        <w:rPr>
          <w:lang w:val="es-MX"/>
        </w:rPr>
      </w:pPr>
      <w:r w:rsidRPr="00F56FEB">
        <w:rPr>
          <w:lang w:val="es-MX"/>
        </w:rPr>
        <w:t>Auditor 2</w:t>
      </w:r>
    </w:p>
    <w:p w14:paraId="527E2574" w14:textId="77777777" w:rsidR="00F56FEB" w:rsidRPr="00F56FEB" w:rsidRDefault="00F56FEB" w:rsidP="00F56FEB">
      <w:r w:rsidRPr="00F56FEB">
        <w:rPr>
          <w:lang w:val="es-MX"/>
        </w:rPr>
        <w:t>Le promedio de llenado fue de 15.8oz en los 30 cafés, el cual es menor que 16oz. Por lo tanto hay que cerrar la máquina expendedora hasta que se calibre.  ( Estoy en lo correcto…no???? )</w:t>
      </w:r>
    </w:p>
    <w:p w14:paraId="20CE810D" w14:textId="4F6C99D5" w:rsidR="007E64E5" w:rsidRDefault="00EA1F58" w:rsidP="007E64E5">
      <w:pPr>
        <w:rPr>
          <w:lang w:val="es-ES"/>
        </w:rPr>
      </w:pPr>
      <w:r>
        <w:rPr>
          <w:noProof/>
        </w:rPr>
        <w:drawing>
          <wp:inline distT="0" distB="0" distL="0" distR="0" wp14:anchorId="14565A25" wp14:editId="11E6A090">
            <wp:extent cx="3759958" cy="3225367"/>
            <wp:effectExtent l="0" t="0" r="0" b="0"/>
            <wp:docPr id="190345613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5613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554" cy="32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6E81" w14:textId="77777777" w:rsidR="00EA1F58" w:rsidRDefault="00EA1F58" w:rsidP="007E64E5">
      <w:pPr>
        <w:rPr>
          <w:lang w:val="es-ES"/>
        </w:rPr>
      </w:pPr>
    </w:p>
    <w:p w14:paraId="70ECD0C3" w14:textId="77777777" w:rsidR="00EA1F58" w:rsidRDefault="00EA1F58" w:rsidP="007E64E5">
      <w:pPr>
        <w:rPr>
          <w:lang w:val="es-ES"/>
        </w:rPr>
      </w:pPr>
    </w:p>
    <w:p w14:paraId="4CC925E7" w14:textId="77777777" w:rsidR="00EA1F58" w:rsidRDefault="00EA1F58" w:rsidP="007E64E5">
      <w:pPr>
        <w:rPr>
          <w:lang w:val="es-ES"/>
        </w:rPr>
      </w:pPr>
    </w:p>
    <w:p w14:paraId="37E526C8" w14:textId="77777777" w:rsidR="00EA1F58" w:rsidRDefault="00EA1F58" w:rsidP="007E64E5">
      <w:pPr>
        <w:rPr>
          <w:lang w:val="es-ES"/>
        </w:rPr>
      </w:pPr>
    </w:p>
    <w:p w14:paraId="7A0AD4D5" w14:textId="77777777" w:rsidR="00EA1F58" w:rsidRPr="007E64E5" w:rsidRDefault="00EA1F58" w:rsidP="007E64E5">
      <w:pPr>
        <w:rPr>
          <w:lang w:val="es-ES"/>
        </w:rPr>
      </w:pPr>
    </w:p>
    <w:p w14:paraId="5B059315" w14:textId="334C82DD" w:rsidR="001D0E77" w:rsidRDefault="00EA1F58" w:rsidP="007E64E5">
      <w:pPr>
        <w:pStyle w:val="Ttulo2"/>
        <w:rPr>
          <w:lang w:val="es-ES"/>
        </w:rPr>
      </w:pPr>
      <w:bookmarkStart w:id="1" w:name="_Toc182690665"/>
      <w:r>
        <w:rPr>
          <w:lang w:val="es-ES"/>
        </w:rPr>
        <w:lastRenderedPageBreak/>
        <w:t>Aeropuerto evaluación de satisfacción</w:t>
      </w:r>
      <w:bookmarkEnd w:id="1"/>
    </w:p>
    <w:p w14:paraId="6BDA2045" w14:textId="363BF591" w:rsidR="00EA1F58" w:rsidRPr="00EA1F58" w:rsidRDefault="00EA1F58" w:rsidP="00EA1F58">
      <w:pPr>
        <w:rPr>
          <w:lang w:val="es-MX"/>
        </w:rPr>
      </w:pPr>
      <w:r w:rsidRPr="00EA1F58">
        <w:rPr>
          <w:lang w:val="es-MX"/>
        </w:rPr>
        <w:t>El los aeropuertos internacionales los viajeros hacen una evaluación de su satisfacción en la escala del 0 al 10 (donde 0 es pésimo servicio y 10 es Excelente servicio). Todo aeropuerto con calificación promedio mayor que 7 es considerado como Premium.</w:t>
      </w:r>
    </w:p>
    <w:p w14:paraId="2A14E237" w14:textId="77777777" w:rsidR="00EA1F58" w:rsidRPr="00EA1F58" w:rsidRDefault="00EA1F58" w:rsidP="00EA1F58">
      <w:pPr>
        <w:rPr>
          <w:lang w:val="es-MX"/>
        </w:rPr>
      </w:pPr>
      <w:r w:rsidRPr="00EA1F58">
        <w:rPr>
          <w:lang w:val="es-MX"/>
        </w:rPr>
        <w:t>En el aeropuerto de Heathrow de Londres se hizo una encuesta a 60 viajeros y el promedio de satisfacción fue de 7.25 con una desviación estándar de 1.052.</w:t>
      </w:r>
    </w:p>
    <w:p w14:paraId="7E37283A" w14:textId="77777777" w:rsidR="00EA1F58" w:rsidRPr="00EA1F58" w:rsidRDefault="00EA1F58" w:rsidP="00EA1F58">
      <w:pPr>
        <w:rPr>
          <w:lang w:val="es-MX"/>
        </w:rPr>
      </w:pPr>
      <w:r w:rsidRPr="00EA1F58">
        <w:rPr>
          <w:lang w:val="es-MX"/>
        </w:rPr>
        <w:t xml:space="preserve">¿Puede ser considerado el aeropuerto Heathrow como de servicio Premium? </w:t>
      </w:r>
    </w:p>
    <w:p w14:paraId="3BB7A30D" w14:textId="263A421E" w:rsidR="00EA1F58" w:rsidRDefault="00EA1F58">
      <w:pPr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202CD8C5" wp14:editId="7384C498">
            <wp:extent cx="4201853" cy="3284280"/>
            <wp:effectExtent l="0" t="0" r="8255" b="0"/>
            <wp:docPr id="3498609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6095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883" cy="32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42E1" w14:textId="19A691F6" w:rsidR="00EA1F58" w:rsidRDefault="00387520">
      <w:pPr>
        <w:rPr>
          <w:u w:val="single"/>
          <w:lang w:val="es-MX"/>
        </w:rPr>
      </w:pPr>
      <w:r>
        <w:rPr>
          <w:u w:val="single"/>
          <w:lang w:val="es-MX"/>
        </w:rPr>
        <w:t>El Aeropuerto es premium hipótesis nula rechazada</w:t>
      </w:r>
    </w:p>
    <w:p w14:paraId="252EB35F" w14:textId="77777777" w:rsidR="00EA1F58" w:rsidRDefault="00EA1F58">
      <w:pPr>
        <w:rPr>
          <w:u w:val="single"/>
          <w:lang w:val="es-MX"/>
        </w:rPr>
      </w:pPr>
    </w:p>
    <w:p w14:paraId="3071899A" w14:textId="77777777" w:rsidR="00EA1F58" w:rsidRDefault="00EA1F58">
      <w:pPr>
        <w:rPr>
          <w:u w:val="single"/>
          <w:lang w:val="es-MX"/>
        </w:rPr>
      </w:pPr>
    </w:p>
    <w:p w14:paraId="5F75F1C4" w14:textId="77777777" w:rsidR="00EA1F58" w:rsidRDefault="00EA1F58">
      <w:pPr>
        <w:rPr>
          <w:u w:val="single"/>
          <w:lang w:val="es-MX"/>
        </w:rPr>
      </w:pPr>
    </w:p>
    <w:p w14:paraId="16B25F85" w14:textId="77777777" w:rsidR="00EA1F58" w:rsidRDefault="00EA1F58">
      <w:pPr>
        <w:rPr>
          <w:u w:val="single"/>
          <w:lang w:val="es-MX"/>
        </w:rPr>
      </w:pPr>
    </w:p>
    <w:p w14:paraId="32D31DA2" w14:textId="77777777" w:rsidR="00EA1F58" w:rsidRDefault="00EA1F58">
      <w:pPr>
        <w:rPr>
          <w:u w:val="single"/>
          <w:lang w:val="es-MX"/>
        </w:rPr>
      </w:pPr>
    </w:p>
    <w:p w14:paraId="5EFC7A96" w14:textId="77777777" w:rsidR="00EA1F58" w:rsidRDefault="00EA1F58">
      <w:pPr>
        <w:rPr>
          <w:u w:val="single"/>
          <w:lang w:val="es-MX"/>
        </w:rPr>
      </w:pPr>
    </w:p>
    <w:p w14:paraId="391615A0" w14:textId="77777777" w:rsidR="00EA1F58" w:rsidRDefault="00EA1F58">
      <w:pPr>
        <w:rPr>
          <w:u w:val="single"/>
          <w:lang w:val="es-MX"/>
        </w:rPr>
      </w:pPr>
    </w:p>
    <w:p w14:paraId="37BF304B" w14:textId="77777777" w:rsidR="00EA1F58" w:rsidRDefault="00EA1F58">
      <w:pPr>
        <w:rPr>
          <w:u w:val="single"/>
          <w:lang w:val="es-MX"/>
        </w:rPr>
      </w:pPr>
    </w:p>
    <w:p w14:paraId="41CA0889" w14:textId="77777777" w:rsidR="00EA1F58" w:rsidRDefault="00EA1F58">
      <w:pPr>
        <w:rPr>
          <w:u w:val="single"/>
          <w:lang w:val="es-MX"/>
        </w:rPr>
      </w:pPr>
    </w:p>
    <w:p w14:paraId="31835F3C" w14:textId="77777777" w:rsidR="00EA1F58" w:rsidRDefault="00EA1F58">
      <w:pPr>
        <w:rPr>
          <w:u w:val="single"/>
          <w:lang w:val="es-MX"/>
        </w:rPr>
      </w:pPr>
    </w:p>
    <w:p w14:paraId="6BA64F26" w14:textId="77777777" w:rsidR="00EA1F58" w:rsidRDefault="00EA1F58">
      <w:pPr>
        <w:rPr>
          <w:u w:val="single"/>
          <w:lang w:val="es-MX"/>
        </w:rPr>
      </w:pPr>
    </w:p>
    <w:p w14:paraId="2F172997" w14:textId="2A2AAB2B" w:rsidR="00EA1F58" w:rsidRDefault="00EA1F58" w:rsidP="00EA1F58">
      <w:pPr>
        <w:pStyle w:val="Ttulo2"/>
        <w:rPr>
          <w:lang w:val="es-ES"/>
        </w:rPr>
      </w:pPr>
      <w:bookmarkStart w:id="2" w:name="_Toc182690666"/>
      <w:r>
        <w:rPr>
          <w:lang w:val="es-ES"/>
        </w:rPr>
        <w:lastRenderedPageBreak/>
        <w:t>Pruebas de hipótesis para una proporción poblacional</w:t>
      </w:r>
      <w:bookmarkEnd w:id="2"/>
    </w:p>
    <w:p w14:paraId="67631D46" w14:textId="77777777" w:rsidR="00EA1F58" w:rsidRPr="00EA1F58" w:rsidRDefault="00EA1F58" w:rsidP="00EA1F58">
      <w:pPr>
        <w:rPr>
          <w:u w:val="single"/>
          <w:lang w:val="es-ES"/>
        </w:rPr>
      </w:pPr>
    </w:p>
    <w:p w14:paraId="0D31F32F" w14:textId="77777777" w:rsidR="00EA1F58" w:rsidRDefault="00EA1F58" w:rsidP="00EA1F58">
      <w:pPr>
        <w:rPr>
          <w:lang w:val="es-MX"/>
        </w:rPr>
      </w:pPr>
      <w:r w:rsidRPr="00EA1F58">
        <w:rPr>
          <w:lang w:val="es-MX"/>
        </w:rPr>
        <w:t xml:space="preserve">En los torneos grandes del campo de golf Pine Creek se ha tenido un 20% de participación de mujeres, por lo que para este año, se lanzó una campaña de publicidad dedicada especialmente a las mujeres. El primer torneo con la campaña, de 400 participantes, 100 fueron mujeres. El gerente del campo quiere saber si la campaña tuvo buenos resultados y la proporción de mujeres aumentó. </w:t>
      </w:r>
    </w:p>
    <w:p w14:paraId="430D273C" w14:textId="77777777" w:rsidR="00387520" w:rsidRDefault="00387520" w:rsidP="00EA1F58">
      <w:pPr>
        <w:rPr>
          <w:lang w:val="es-MX"/>
        </w:rPr>
      </w:pPr>
    </w:p>
    <w:p w14:paraId="2592A814" w14:textId="77777777" w:rsidR="00387520" w:rsidRPr="00EA1F58" w:rsidRDefault="00387520" w:rsidP="00EA1F58">
      <w:pPr>
        <w:rPr>
          <w:lang w:val="es-MX"/>
        </w:rPr>
      </w:pPr>
    </w:p>
    <w:p w14:paraId="7C44A217" w14:textId="5E2C29BA" w:rsidR="00EA1F58" w:rsidRDefault="00387520" w:rsidP="00EA1F58">
      <w:pPr>
        <w:rPr>
          <w:lang w:val="es-MX"/>
        </w:rPr>
      </w:pPr>
      <w:r>
        <w:rPr>
          <w:noProof/>
        </w:rPr>
        <w:drawing>
          <wp:inline distT="0" distB="0" distL="0" distR="0" wp14:anchorId="5F49B004" wp14:editId="5BBE6598">
            <wp:extent cx="4532805" cy="5553075"/>
            <wp:effectExtent l="0" t="0" r="1270" b="0"/>
            <wp:docPr id="17831363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363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95" cy="55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BF79" w14:textId="3072EAA2" w:rsidR="00387520" w:rsidRPr="00387520" w:rsidRDefault="00387520" w:rsidP="00EA1F58">
      <w:pPr>
        <w:rPr>
          <w:u w:val="single"/>
          <w:lang w:val="es-MX"/>
        </w:rPr>
      </w:pPr>
      <w:r>
        <w:rPr>
          <w:u w:val="single"/>
          <w:lang w:val="es-MX"/>
        </w:rPr>
        <w:t>E</w:t>
      </w:r>
      <w:r>
        <w:rPr>
          <w:u w:val="single"/>
          <w:lang w:val="es-MX"/>
        </w:rPr>
        <w:t xml:space="preserve">l torneo tuvo </w:t>
      </w:r>
      <w:r w:rsidRPr="00387520">
        <w:rPr>
          <w:u w:val="single"/>
          <w:lang w:val="es-MX"/>
        </w:rPr>
        <w:t>exito</w:t>
      </w:r>
      <w:r>
        <w:rPr>
          <w:u w:val="single"/>
          <w:lang w:val="es-MX"/>
        </w:rPr>
        <w:t xml:space="preserve"> hipótesis nula rechazada</w:t>
      </w:r>
    </w:p>
    <w:sectPr w:rsidR="00387520" w:rsidRPr="00387520" w:rsidSect="004D0E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F41ECF"/>
    <w:multiLevelType w:val="hybridMultilevel"/>
    <w:tmpl w:val="013E0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06771"/>
    <w:multiLevelType w:val="hybridMultilevel"/>
    <w:tmpl w:val="4C3E4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053EF"/>
    <w:multiLevelType w:val="hybridMultilevel"/>
    <w:tmpl w:val="FF482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953592">
    <w:abstractNumId w:val="8"/>
  </w:num>
  <w:num w:numId="2" w16cid:durableId="1635209006">
    <w:abstractNumId w:val="6"/>
  </w:num>
  <w:num w:numId="3" w16cid:durableId="1108156872">
    <w:abstractNumId w:val="5"/>
  </w:num>
  <w:num w:numId="4" w16cid:durableId="278219791">
    <w:abstractNumId w:val="4"/>
  </w:num>
  <w:num w:numId="5" w16cid:durableId="121116765">
    <w:abstractNumId w:val="7"/>
  </w:num>
  <w:num w:numId="6" w16cid:durableId="1666276282">
    <w:abstractNumId w:val="3"/>
  </w:num>
  <w:num w:numId="7" w16cid:durableId="1459883339">
    <w:abstractNumId w:val="2"/>
  </w:num>
  <w:num w:numId="8" w16cid:durableId="1589997364">
    <w:abstractNumId w:val="1"/>
  </w:num>
  <w:num w:numId="9" w16cid:durableId="879709019">
    <w:abstractNumId w:val="0"/>
  </w:num>
  <w:num w:numId="10" w16cid:durableId="1631401064">
    <w:abstractNumId w:val="10"/>
  </w:num>
  <w:num w:numId="11" w16cid:durableId="1741977346">
    <w:abstractNumId w:val="11"/>
  </w:num>
  <w:num w:numId="12" w16cid:durableId="1037047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B5B"/>
    <w:rsid w:val="00144871"/>
    <w:rsid w:val="00147E38"/>
    <w:rsid w:val="0015074B"/>
    <w:rsid w:val="00151FDB"/>
    <w:rsid w:val="001D0E77"/>
    <w:rsid w:val="001D67AF"/>
    <w:rsid w:val="001F134D"/>
    <w:rsid w:val="0029639D"/>
    <w:rsid w:val="00326F90"/>
    <w:rsid w:val="00387520"/>
    <w:rsid w:val="004D0D8E"/>
    <w:rsid w:val="004D0E70"/>
    <w:rsid w:val="00605B45"/>
    <w:rsid w:val="007E64E5"/>
    <w:rsid w:val="008412C0"/>
    <w:rsid w:val="008432E8"/>
    <w:rsid w:val="008A7DCB"/>
    <w:rsid w:val="00A60070"/>
    <w:rsid w:val="00A80895"/>
    <w:rsid w:val="00AA1D8D"/>
    <w:rsid w:val="00B47730"/>
    <w:rsid w:val="00B64575"/>
    <w:rsid w:val="00C35A18"/>
    <w:rsid w:val="00CB0664"/>
    <w:rsid w:val="00D01C34"/>
    <w:rsid w:val="00D27662"/>
    <w:rsid w:val="00D3129F"/>
    <w:rsid w:val="00E8288C"/>
    <w:rsid w:val="00EA1F58"/>
    <w:rsid w:val="00F56F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57A70"/>
  <w14:defaultImageDpi w14:val="300"/>
  <w15:docId w15:val="{4EBBD32A-63DF-413A-85FE-B76DBD80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520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8A7D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7DC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A7DCB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E64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figueroa garnica</cp:lastModifiedBy>
  <cp:revision>3</cp:revision>
  <dcterms:created xsi:type="dcterms:W3CDTF">2024-11-17T04:46:00Z</dcterms:created>
  <dcterms:modified xsi:type="dcterms:W3CDTF">2024-11-17T05:07:00Z</dcterms:modified>
  <cp:category/>
</cp:coreProperties>
</file>